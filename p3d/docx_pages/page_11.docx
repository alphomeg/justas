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61"/>
        <w:gridCol w:w="2561"/>
        <w:gridCol w:w="2561"/>
        <w:gridCol w:w="2561"/>
        <w:gridCol w:w="2561"/>
        <w:gridCol w:w="2561"/>
      </w:tblGrid>
      <w:tr>
        <w:trPr>
          <w:trHeight w:hRule="exact" w:val="578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432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Facilities &amp;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Estates;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22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5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76" w:after="0"/>
              <w:ind w:left="10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Timely access for referring clinicians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advice and treatment for patients outside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their scope of practice </w:t>
            </w:r>
          </w:p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0 – 6 hrs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Lack of options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escalate care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specialist review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treatment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RTO = 6hrs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Administrative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services, IT, staff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Radiology,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pathology,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pharmacy,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92" w:after="0"/>
              <w:ind w:left="102" w:right="288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Emergency  0 to 6 hours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Elective 2 working days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0" w:after="0"/>
              <w:ind w:left="144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 for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emergency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4 for </w:t>
            </w:r>
            <w:r>
              <w:br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elective </w:t>
            </w:r>
          </w:p>
        </w:tc>
      </w:tr>
      <w:tr>
        <w:trPr>
          <w:trHeight w:hRule="exact" w:val="3460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8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8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Training and education for students </w:t>
            </w:r>
          </w:p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7 days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Lack of opportunity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progress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education for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students;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reputational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damage for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University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RTO – ASAP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Patients; staff;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University;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Division/Trust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services; MEMO;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Facilities &amp;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Estates;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Pharmacy;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Pathology;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Radiology;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Referring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clinicians;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commissioning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services;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procurement; IT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10" w:after="0"/>
              <w:ind w:left="102" w:right="201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7-10 days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Reallocate students to other areas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8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5 </w:t>
            </w:r>
          </w:p>
        </w:tc>
      </w:tr>
      <w:tr>
        <w:trPr>
          <w:trHeight w:hRule="exact" w:val="3460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7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64" w:after="0"/>
              <w:ind w:left="1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Plaster Technicians apply and remove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plaster of paris and splints. The room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which the plaster technicians work in does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require  specific ventilation  to meet health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safety requirements. </w:t>
            </w:r>
          </w:p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0-4 hrs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If a plaster needs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 split due to it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being too tight , this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 an emergency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must 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removed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immediately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must 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supplied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immediately 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another area e.g. </w:t>
            </w:r>
          </w:p>
          <w:p>
            <w:pPr>
              <w:autoSpaceDN w:val="0"/>
              <w:autoSpaceDE w:val="0"/>
              <w:widowControl/>
              <w:spacing w:line="232" w:lineRule="exact" w:before="42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emergency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department or 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any clinical setting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RTO – ASAP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92" w:after="0"/>
              <w:ind w:left="10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could be supplied out of the plaster room in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adult ED or in the children’s hospital  outpatient clinic 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ED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57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1-2 </w:t>
            </w:r>
          </w:p>
        </w:tc>
      </w:tr>
      <w:tr>
        <w:trPr>
          <w:trHeight w:hRule="exact" w:val="930"/>
        </w:trPr>
        <w:tc>
          <w:tcPr>
            <w:tcW w:type="dxa" w:w="540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1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424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8" w:after="0"/>
              <w:ind w:left="1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AHP therapy staff make splints and use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splint bath to mould the splints to correct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shape and size </w:t>
            </w:r>
          </w:p>
        </w:tc>
        <w:tc>
          <w:tcPr>
            <w:tcW w:type="dxa" w:w="19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24 to 48 hours, lack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of patient treatment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progress but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unlikely to cause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4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ASAP – Max 2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days </w:t>
            </w:r>
          </w:p>
        </w:tc>
        <w:tc>
          <w:tcPr>
            <w:tcW w:type="dxa" w:w="52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4" w:after="0"/>
              <w:ind w:left="1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 to one splint bath for the department; could be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supplied outside of physio outpatients dept. </w:t>
            </w:r>
          </w:p>
        </w:tc>
        <w:tc>
          <w:tcPr>
            <w:tcW w:type="dxa" w:w="141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1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 </w:t>
            </w:r>
          </w:p>
        </w:tc>
      </w:tr>
    </w:tbl>
    <w:p>
      <w:pPr>
        <w:autoSpaceDN w:val="0"/>
        <w:autoSpaceDE w:val="0"/>
        <w:widowControl/>
        <w:spacing w:line="3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12 of 49 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44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