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9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136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6" w:lineRule="exact" w:before="74" w:after="106"/>
        <w:ind w:left="38" w:right="6912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Business Continuity Action Sheet for insert name of event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Complete as many as required: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137"/>
        <w:gridCol w:w="2137"/>
        <w:gridCol w:w="2137"/>
        <w:gridCol w:w="2137"/>
        <w:gridCol w:w="2137"/>
        <w:gridCol w:w="2137"/>
        <w:gridCol w:w="2137"/>
      </w:tblGrid>
      <w:tr>
        <w:trPr>
          <w:trHeight w:hRule="exact" w:val="289"/>
        </w:trPr>
        <w:tc>
          <w:tcPr>
            <w:tcW w:type="dxa" w:w="3306"/>
            <w:tcBorders>
              <w:start w:sz="8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Disruptive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Event</w:t>
            </w:r>
          </w:p>
        </w:tc>
        <w:tc>
          <w:tcPr>
            <w:tcW w:type="dxa" w:w="11594"/>
            <w:gridSpan w:val="6"/>
            <w:tcBorders>
              <w:start w:sz="4.0" w:val="single" w:color="#000000"/>
              <w:top w:sz="4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7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IT Network Failure </w:t>
            </w:r>
          </w:p>
        </w:tc>
      </w:tr>
      <w:tr>
        <w:trPr>
          <w:trHeight w:hRule="exact" w:val="282"/>
        </w:trPr>
        <w:tc>
          <w:tcPr>
            <w:tcW w:type="dxa" w:w="3306"/>
            <w:tcBorders>
              <w:start w:sz="8.0" w:val="single" w:color="#000000"/>
              <w:top w:sz="8.0" w:val="single" w:color="#000000"/>
              <w:end w:sz="4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Risk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Rating</w:t>
            </w:r>
          </w:p>
        </w:tc>
        <w:tc>
          <w:tcPr>
            <w:tcW w:type="dxa" w:w="1926"/>
            <w:tcBorders>
              <w:start w:sz="4.0" w:val="single" w:color="#000000"/>
              <w:top w:sz="8.0" w:val="single" w:color="#000000"/>
              <w:end w:sz="4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Likelihood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(1-5):</w:t>
            </w:r>
          </w:p>
        </w:tc>
        <w:tc>
          <w:tcPr>
            <w:tcW w:type="dxa" w:w="2137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930"/>
            <w:tcBorders>
              <w:start w:sz="8.0" w:val="single" w:color="#000000"/>
              <w:top w:sz="8.0" w:val="single" w:color="#000000"/>
              <w:end w:sz="3.200000000000273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Impact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(1-5):</w:t>
            </w:r>
          </w:p>
        </w:tc>
        <w:tc>
          <w:tcPr>
            <w:tcW w:type="dxa" w:w="560"/>
            <w:tcBorders>
              <w:start w:sz="3.200000000000273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Majo</w:t>
            </w:r>
          </w:p>
        </w:tc>
        <w:tc>
          <w:tcPr>
            <w:tcW w:type="dxa" w:w="3166"/>
            <w:tcBorders>
              <w:start w:sz="7.199999999999818" w:val="single" w:color="#000000"/>
              <w:top w:sz="8.0" w:val="single" w:color="#000000"/>
              <w:end w:sz="4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Overall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Risk-Rating</w:t>
            </w:r>
          </w:p>
        </w:tc>
        <w:tc>
          <w:tcPr>
            <w:tcW w:type="dxa" w:w="3452"/>
            <w:tcBorders>
              <w:start w:sz="4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 </w:t>
            </w:r>
          </w:p>
        </w:tc>
      </w:tr>
      <w:tr>
        <w:trPr>
          <w:trHeight w:hRule="exact" w:val="870"/>
        </w:trPr>
        <w:tc>
          <w:tcPr>
            <w:tcW w:type="dxa" w:w="3306"/>
            <w:tcBorders>
              <w:start w:sz="8.0" w:val="single" w:color="#000000"/>
              <w:top w:sz="7.2000000000000455" w:val="single" w:color="#000000"/>
              <w:end w:sz="4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8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Description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of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Nature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/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Extent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Impact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of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this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Event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Service</w:t>
            </w:r>
          </w:p>
        </w:tc>
        <w:tc>
          <w:tcPr>
            <w:tcW w:type="dxa" w:w="11594"/>
            <w:gridSpan w:val="6"/>
            <w:tcBorders>
              <w:start w:sz="4.0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8" w:after="0"/>
              <w:ind w:left="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Inability to review patient results/records; radiographs, schedule patients for theatre, dictate letters to GP and other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specialist providers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Inability to request radiographs </w:t>
            </w:r>
          </w:p>
        </w:tc>
      </w:tr>
    </w:tbl>
    <w:p>
      <w:pPr>
        <w:autoSpaceDN w:val="0"/>
        <w:autoSpaceDE w:val="0"/>
        <w:widowControl/>
        <w:spacing w:line="274" w:lineRule="exact" w:before="300" w:after="56"/>
        <w:ind w:left="3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Immediate Actions (0-2 Hours):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.000000000000114" w:type="dxa"/>
      </w:tblPr>
      <w:tblGrid>
        <w:gridCol w:w="2992"/>
        <w:gridCol w:w="2992"/>
        <w:gridCol w:w="2992"/>
        <w:gridCol w:w="2992"/>
        <w:gridCol w:w="2992"/>
      </w:tblGrid>
      <w:tr>
        <w:trPr>
          <w:trHeight w:hRule="exact" w:val="256"/>
        </w:trPr>
        <w:tc>
          <w:tcPr>
            <w:tcW w:type="dxa" w:w="626"/>
            <w:tcBorders>
              <w:start w:sz="8.0" w:val="single" w:color="#000000"/>
              <w:top w:sz="7.2000000000000455" w:val="single" w:color="#000000"/>
              <w:end w:sz="7.199999999999932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/>
        </w:tc>
        <w:tc>
          <w:tcPr>
            <w:tcW w:type="dxa" w:w="6752"/>
            <w:tcBorders>
              <w:start w:sz="7.199999999999932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9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Description of necessary action</w:t>
            </w:r>
          </w:p>
        </w:tc>
        <w:tc>
          <w:tcPr>
            <w:tcW w:type="dxa" w:w="2268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9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By whom</w:t>
            </w:r>
          </w:p>
        </w:tc>
        <w:tc>
          <w:tcPr>
            <w:tcW w:type="dxa" w:w="2692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9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Using (staff, resources, etc)</w:t>
            </w:r>
          </w:p>
        </w:tc>
        <w:tc>
          <w:tcPr>
            <w:tcW w:type="dxa" w:w="2552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9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Inter-dependencies</w:t>
            </w:r>
          </w:p>
        </w:tc>
      </w:tr>
      <w:tr>
        <w:trPr>
          <w:trHeight w:hRule="exact" w:val="758"/>
        </w:trPr>
        <w:tc>
          <w:tcPr>
            <w:tcW w:type="dxa" w:w="626"/>
            <w:tcBorders>
              <w:start w:sz="8.0" w:val="single" w:color="#000000"/>
              <w:top w:sz="7.2000000000000455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6752"/>
            <w:tcBorders>
              <w:start w:sz="7.199999999999932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Contact IT department to establish extent of the issue/likely timescales </w:t>
            </w:r>
          </w:p>
        </w:tc>
        <w:tc>
          <w:tcPr>
            <w:tcW w:type="dxa" w:w="2268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2" w:after="0"/>
              <w:ind w:left="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 lead / department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sister </w:t>
            </w:r>
          </w:p>
        </w:tc>
        <w:tc>
          <w:tcPr>
            <w:tcW w:type="dxa" w:w="2692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Telephone/face to face if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telecoms down </w:t>
            </w:r>
          </w:p>
        </w:tc>
        <w:tc>
          <w:tcPr>
            <w:tcW w:type="dxa" w:w="255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6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Inform patients of likely delay and offer option to rebook if appropriate 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22" w:after="0"/>
              <w:ind w:left="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nursing staff </w:t>
            </w:r>
          </w:p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Face to face </w:t>
            </w:r>
          </w:p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6"/>
        </w:trPr>
        <w:tc>
          <w:tcPr>
            <w:tcW w:type="dxa" w:w="626"/>
            <w:tcBorders>
              <w:start w:sz="8.0" w:val="single" w:color="#000000"/>
              <w:top w:sz="7.200000000000273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6752"/>
            <w:tcBorders>
              <w:start w:sz="7.199999999999932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96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Escalate to appropriate managers ( Surgery management team on call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manager CSM) </w:t>
            </w:r>
          </w:p>
        </w:tc>
        <w:tc>
          <w:tcPr>
            <w:tcW w:type="dxa" w:w="2268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24" w:after="0"/>
              <w:ind w:left="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NIC/ Matron </w:t>
            </w:r>
          </w:p>
        </w:tc>
        <w:tc>
          <w:tcPr>
            <w:tcW w:type="dxa" w:w="2692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Telephone/face to face </w:t>
            </w:r>
          </w:p>
        </w:tc>
        <w:tc>
          <w:tcPr>
            <w:tcW w:type="dxa" w:w="2552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28"/>
        </w:trPr>
        <w:tc>
          <w:tcPr>
            <w:tcW w:type="dxa" w:w="626"/>
            <w:tcBorders>
              <w:start w:sz="8.0" w:val="single" w:color="#000000"/>
              <w:top w:sz="8.0" w:val="single" w:color="#000000"/>
              <w:end w:sz="7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6752"/>
            <w:tcBorders>
              <w:start w:sz="7.199999999999932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96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Inform clinical team of delay in order that alternative options can be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considered </w:t>
            </w:r>
          </w:p>
        </w:tc>
        <w:tc>
          <w:tcPr>
            <w:tcW w:type="dxa" w:w="2268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NIC/ Matron/ manager </w:t>
            </w:r>
          </w:p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Telephone/face to face </w:t>
            </w:r>
          </w:p>
        </w:tc>
        <w:tc>
          <w:tcPr>
            <w:tcW w:type="dxa" w:w="255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74" w:lineRule="exact" w:before="428" w:after="86"/>
        <w:ind w:left="3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Subsequent Actions (2-6 Hours):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2992"/>
        <w:gridCol w:w="2992"/>
        <w:gridCol w:w="2992"/>
        <w:gridCol w:w="2992"/>
        <w:gridCol w:w="2992"/>
      </w:tblGrid>
      <w:tr>
        <w:trPr>
          <w:trHeight w:hRule="exact" w:val="258"/>
        </w:trPr>
        <w:tc>
          <w:tcPr>
            <w:tcW w:type="dxa" w:w="624"/>
            <w:tcBorders>
              <w:start w:sz="7.2000000000000455" w:val="single" w:color="#000000"/>
              <w:top w:sz="8.0" w:val="single" w:color="#000000"/>
              <w:end w:sz="7.199999999999932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/>
        </w:tc>
        <w:tc>
          <w:tcPr>
            <w:tcW w:type="dxa" w:w="6748"/>
            <w:tcBorders>
              <w:start w:sz="7.199999999999932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9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Description of necessary action</w:t>
            </w:r>
          </w:p>
        </w:tc>
        <w:tc>
          <w:tcPr>
            <w:tcW w:type="dxa" w:w="227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9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By whom</w:t>
            </w:r>
          </w:p>
        </w:tc>
        <w:tc>
          <w:tcPr>
            <w:tcW w:type="dxa" w:w="2692"/>
            <w:vMerge w:val="restart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96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Using (staff, resources, etc)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Clinicians /department leads /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resilience team </w:t>
            </w:r>
          </w:p>
        </w:tc>
        <w:tc>
          <w:tcPr>
            <w:tcW w:type="dxa" w:w="2552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9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Inter-dependencies</w:t>
            </w:r>
          </w:p>
        </w:tc>
      </w:tr>
      <w:tr>
        <w:trPr>
          <w:trHeight w:hRule="exact" w:val="466"/>
        </w:trPr>
        <w:tc>
          <w:tcPr>
            <w:tcW w:type="dxa" w:w="624"/>
            <w:tcBorders>
              <w:start w:sz="7.2000000000000455" w:val="single" w:color="#000000"/>
              <w:top w:sz="7.199999999999818" w:val="single" w:color="#000000"/>
              <w:end w:sz="7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6748"/>
            <w:tcBorders>
              <w:start w:sz="7.199999999999932" w:val="single" w:color="#000000"/>
              <w:top w:sz="7.199999999999818" w:val="single" w:color="#000000"/>
              <w:end w:sz="7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Implement  alternative system e.g. paper based , centralized viewing </w:t>
            </w:r>
          </w:p>
        </w:tc>
        <w:tc>
          <w:tcPr>
            <w:tcW w:type="dxa" w:w="2272"/>
            <w:tcBorders>
              <w:start w:sz="7.200000000000273" w:val="single" w:color="#000000"/>
              <w:top w:sz="7.199999999999818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All Staff </w:t>
            </w:r>
          </w:p>
        </w:tc>
        <w:tc>
          <w:tcPr>
            <w:tcW w:type="dxa" w:w="2992"/>
            <w:vMerge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</w:tcPr>
          <w:p/>
        </w:tc>
        <w:tc>
          <w:tcPr>
            <w:tcW w:type="dxa" w:w="2552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6"/>
        </w:trPr>
        <w:tc>
          <w:tcPr>
            <w:tcW w:type="dxa" w:w="624"/>
            <w:tcBorders>
              <w:start w:sz="7.2000000000000455" w:val="single" w:color="#000000"/>
              <w:top w:sz="7.200000000000273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6748"/>
            <w:tcBorders>
              <w:start w:sz="7.199999999999932" w:val="single" w:color="#000000"/>
              <w:top w:sz="7.200000000000273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Complete a Datix incident form </w:t>
            </w:r>
          </w:p>
        </w:tc>
        <w:tc>
          <w:tcPr>
            <w:tcW w:type="dxa" w:w="2272"/>
            <w:tcBorders>
              <w:start w:sz="7.200000000000273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 lead/ NIC </w:t>
            </w:r>
          </w:p>
        </w:tc>
        <w:tc>
          <w:tcPr>
            <w:tcW w:type="dxa" w:w="2692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IT services </w:t>
            </w:r>
          </w:p>
        </w:tc>
        <w:tc>
          <w:tcPr>
            <w:tcW w:type="dxa" w:w="2552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2"/>
        </w:trPr>
        <w:tc>
          <w:tcPr>
            <w:tcW w:type="dxa" w:w="624"/>
            <w:tcBorders>
              <w:start w:sz="7.2000000000000455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6748"/>
            <w:tcBorders>
              <w:start w:sz="7.199999999999932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7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2"/>
        </w:trPr>
        <w:tc>
          <w:tcPr>
            <w:tcW w:type="dxa" w:w="624"/>
            <w:tcBorders>
              <w:start w:sz="7.2000000000000455" w:val="single" w:color="#000000"/>
              <w:top w:sz="8.0" w:val="single" w:color="#000000"/>
              <w:end w:sz="7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6748"/>
            <w:tcBorders>
              <w:start w:sz="7.199999999999932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7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92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8876" w:val="left"/>
        </w:tabs>
        <w:autoSpaceDE w:val="0"/>
        <w:widowControl/>
        <w:spacing w:line="302" w:lineRule="exact" w:before="984" w:after="0"/>
        <w:ind w:left="3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43 of 49</w:t>
      </w:r>
    </w:p>
    <w:sectPr w:rsidR="00FC693F" w:rsidRPr="0006063C" w:rsidSect="00034616">
      <w:pgSz w:w="16838" w:h="11906"/>
      <w:pgMar w:top="360" w:right="500" w:bottom="202" w:left="1380" w:header="720" w:footer="720" w:gutter="0"/>
      <w:cols w:space="720" w:num="1" w:equalWidth="0">
        <w:col w:w="149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