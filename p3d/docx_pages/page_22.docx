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A - Figure 1: Incident status chart </w:t>
      </w:r>
    </w:p>
    <w:p>
      <w:pPr>
        <w:autoSpaceDN w:val="0"/>
        <w:autoSpaceDE w:val="0"/>
        <w:widowControl/>
        <w:spacing w:line="240" w:lineRule="auto" w:before="1210" w:after="0"/>
        <w:ind w:left="2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58559" cy="50838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559" cy="5083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838" w:val="left"/>
        </w:tabs>
        <w:autoSpaceDE w:val="0"/>
        <w:widowControl/>
        <w:spacing w:line="302" w:lineRule="exact" w:before="467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23 of 49</w:t>
      </w:r>
    </w:p>
    <w:sectPr w:rsidR="00FC693F" w:rsidRPr="0006063C" w:rsidSect="00034616">
      <w:pgSz w:w="11906" w:h="16838"/>
      <w:pgMar w:top="360" w:right="822" w:bottom="202" w:left="852" w:header="720" w:footer="720" w:gutter="0"/>
      <w:cols w:space="720" w:num="1" w:equalWidth="0">
        <w:col w:w="102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