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6" w:after="23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H – Unavailability of Processes/Providers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.99999999999989" w:type="dxa"/>
      </w:tblPr>
      <w:tblGrid>
        <w:gridCol w:w="4700"/>
        <w:gridCol w:w="4700"/>
        <w:gridCol w:w="4700"/>
      </w:tblGrid>
      <w:tr>
        <w:trPr>
          <w:trHeight w:hRule="exact" w:val="618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30" w:after="0"/>
              <w:ind w:left="4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Processes / Providers / Systems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4" w:after="0"/>
              <w:ind w:left="326" w:right="1152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Impact of Loss (e.g. on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Patients / Staff)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30" w:after="0"/>
              <w:ind w:left="2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Alternative Arrangements</w:t>
            </w:r>
          </w:p>
        </w:tc>
      </w:tr>
      <w:tr>
        <w:trPr>
          <w:trHeight w:hRule="exact" w:val="1604"/>
        </w:trPr>
        <w:tc>
          <w:tcPr>
            <w:tcW w:type="dxa" w:w="48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02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Clinical staff including-   medical staff , Plaster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Technicians, AHPs,  CSM’s </w:t>
            </w:r>
          </w:p>
        </w:tc>
        <w:tc>
          <w:tcPr>
            <w:tcW w:type="dxa" w:w="39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Inability to deliver efficient, good quality,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 centred assessment and care to all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Trauma &amp; Orthopaedic (T/O) patients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attending the outpatient department. </w:t>
            </w:r>
          </w:p>
          <w:p>
            <w:pPr>
              <w:autoSpaceDN w:val="0"/>
              <w:autoSpaceDE w:val="0"/>
              <w:widowControl/>
              <w:spacing w:line="228" w:lineRule="exact" w:before="46" w:after="0"/>
              <w:ind w:left="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resource to do job &amp; safe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working environment and supervision </w:t>
            </w:r>
          </w:p>
        </w:tc>
        <w:tc>
          <w:tcPr>
            <w:tcW w:type="dxa" w:w="510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Depending on the disruption may need to limit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number of patients seen  or cancel the clinic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therefore patients would have to be prioritised – may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have to support the admin staff with the prioritisation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Communicate with CSM re patients requiring hospital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admission. </w:t>
            </w:r>
          </w:p>
        </w:tc>
      </w:tr>
      <w:tr>
        <w:trPr>
          <w:trHeight w:hRule="exact" w:val="990"/>
        </w:trPr>
        <w:tc>
          <w:tcPr>
            <w:tcW w:type="dxa" w:w="48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Referring clinicians </w:t>
            </w:r>
          </w:p>
        </w:tc>
        <w:tc>
          <w:tcPr>
            <w:tcW w:type="dxa" w:w="39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Inability to provide access to specialist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opinion or treatment to meet patient needs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outside scope of practice </w:t>
            </w:r>
          </w:p>
        </w:tc>
        <w:tc>
          <w:tcPr>
            <w:tcW w:type="dxa" w:w="510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Limited access to emergency care for patients with needs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outside of scope of practice </w:t>
            </w:r>
          </w:p>
        </w:tc>
      </w:tr>
      <w:tr>
        <w:trPr>
          <w:trHeight w:hRule="exact" w:val="1836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98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Administration staff including clinic prep staff,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medical secretaries.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Inability to make appointments for patients,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Prep medical records for patients attending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clinic.  Respond to the T/O inbox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answer telephone in a courteous manner.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resource &amp; workload and clear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communication about priorities of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service. Answer telephone in a timely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manner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Depending on the disruption may need to limit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number of patients seen and therefore patients would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have to be prioritised. Provision of workload and clear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communication about priorities of the service. </w:t>
            </w:r>
          </w:p>
        </w:tc>
      </w:tr>
      <w:tr>
        <w:trPr>
          <w:trHeight w:hRule="exact" w:val="1978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Patients/ relatives/care givers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Inability to meet expectations to be seen at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time of their appointment and leave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department with a management plan re their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specific injury. Good communication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regarding injury and written advice where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appropriate.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interpreter if English is not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1st language particularly if elective patient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Some patients may need to be cancelled and given an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alternative appointment, re- provision of emergency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to manage patients with urgent needs. </w:t>
            </w:r>
          </w:p>
          <w:p>
            <w:pPr>
              <w:autoSpaceDN w:val="0"/>
              <w:autoSpaceDE w:val="0"/>
              <w:widowControl/>
              <w:spacing w:line="228" w:lineRule="exact" w:before="44" w:after="0"/>
              <w:ind w:left="0" w:right="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Give assurance to patients/ carers. Good communication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regarding condition and written advise where appropriate.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interpreter if English is not the 1st language </w:t>
            </w:r>
          </w:p>
        </w:tc>
      </w:tr>
      <w:tr>
        <w:trPr>
          <w:trHeight w:hRule="exact" w:val="1418"/>
        </w:trPr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5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Management staff within the division of Surgery </w:t>
            </w:r>
          </w:p>
        </w:tc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 services delivered in the department to </w:t>
            </w:r>
          </w:p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run to specific time frame and achieve KPI’s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related to that service. Ensure service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contracts are met and patient / staff safety 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maintained </w:t>
            </w:r>
          </w:p>
        </w:tc>
        <w:tc>
          <w:tcPr>
            <w:tcW w:type="dxa" w:w="51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Clear information on the impact of the disruption –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opportunities to re-provide with risks and benefits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described. Support admin staff with the prioritisation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and give additional resources to support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admin team during this time. </w:t>
            </w:r>
          </w:p>
        </w:tc>
      </w:tr>
    </w:tbl>
    <w:p>
      <w:pPr>
        <w:autoSpaceDN w:val="0"/>
        <w:tabs>
          <w:tab w:pos="8838" w:val="left"/>
        </w:tabs>
        <w:autoSpaceDE w:val="0"/>
        <w:widowControl/>
        <w:spacing w:line="302" w:lineRule="exact" w:before="27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39 of 49</w:t>
      </w:r>
    </w:p>
    <w:sectPr w:rsidR="00FC693F" w:rsidRPr="0006063C" w:rsidSect="00034616">
      <w:pgSz w:w="16838" w:h="11906"/>
      <w:pgMar w:top="360" w:right="1320" w:bottom="202" w:left="1418" w:header="720" w:footer="720" w:gutter="0"/>
      <w:cols w:space="720" w:num="1" w:equalWidth="0">
        <w:col w:w="141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