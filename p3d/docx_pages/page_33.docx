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26"/>
        <w:gridCol w:w="5226"/>
      </w:tblGrid>
      <w:tr>
        <w:trPr>
          <w:trHeight w:hRule="exact" w:val="472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linen to support 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Linen supplies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Supporting patients accessing 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Transport services </w:t>
            </w:r>
          </w:p>
        </w:tc>
      </w:tr>
    </w:tbl>
    <w:p>
      <w:pPr>
        <w:autoSpaceDN w:val="0"/>
        <w:tabs>
          <w:tab w:pos="8950" w:val="left"/>
        </w:tabs>
        <w:autoSpaceDE w:val="0"/>
        <w:widowControl/>
        <w:spacing w:line="302" w:lineRule="exact" w:before="13264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34 of 49</w:t>
      </w:r>
    </w:p>
    <w:sectPr w:rsidR="00FC693F" w:rsidRPr="0006063C" w:rsidSect="00034616">
      <w:pgSz w:w="11906" w:h="16838"/>
      <w:pgMar w:top="360" w:right="714" w:bottom="202" w:left="740" w:header="720" w:footer="720" w:gutter="0"/>
      <w:cols w:space="720" w:num="1" w:equalWidth="0">
        <w:col w:w="104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