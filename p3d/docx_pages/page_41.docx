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10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991360" cy="76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1360" cy="762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1.99999999999989" w:type="dxa"/>
      </w:tblPr>
      <w:tblGrid>
        <w:gridCol w:w="4689"/>
        <w:gridCol w:w="4689"/>
        <w:gridCol w:w="4689"/>
      </w:tblGrid>
      <w:tr>
        <w:trPr>
          <w:trHeight w:hRule="exact" w:val="2072"/>
        </w:trPr>
        <w:tc>
          <w:tcPr>
            <w:tcW w:type="dxa" w:w="48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198" w:after="0"/>
              <w:ind w:left="104" w:right="86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Facilities &amp; Estates (including external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contractors) Portering staff </w:t>
            </w:r>
          </w:p>
          <w:p>
            <w:pPr>
              <w:autoSpaceDN w:val="0"/>
              <w:autoSpaceDE w:val="0"/>
              <w:widowControl/>
              <w:spacing w:line="304" w:lineRule="exact" w:before="132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HSA staff , incl supervisors and managers </w:t>
            </w:r>
          </w:p>
        </w:tc>
        <w:tc>
          <w:tcPr>
            <w:tcW w:type="dxa" w:w="39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Cleaning, porters and/or estates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maintenance and repair services unavailable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potentially rendering the service unsafe to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deliver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Inability to transport patients and or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stores/equipment to various other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departments within the Trust department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from the main trust store room </w:t>
            </w:r>
          </w:p>
        </w:tc>
        <w:tc>
          <w:tcPr>
            <w:tcW w:type="dxa" w:w="51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0" w:right="0" w:firstLine="18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Review with provider manager to establish reprovision of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service through trust or outsourced staff; May need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additional resource, support with communication to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patients the alternative arrangements made as a result of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the disruption; May need to do the cleaning at a different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time or may need to do additional cleaning depending on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the disruption </w:t>
            </w:r>
          </w:p>
        </w:tc>
      </w:tr>
      <w:tr>
        <w:trPr>
          <w:trHeight w:hRule="exact" w:val="2070"/>
        </w:trPr>
        <w:tc>
          <w:tcPr>
            <w:tcW w:type="dxa" w:w="486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52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Procurement </w:t>
            </w:r>
          </w:p>
        </w:tc>
        <w:tc>
          <w:tcPr>
            <w:tcW w:type="dxa" w:w="396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6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Inability to provide the service due to lack of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supplies </w:t>
            </w:r>
          </w:p>
        </w:tc>
        <w:tc>
          <w:tcPr>
            <w:tcW w:type="dxa" w:w="510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Source alternative suppliers, borrow from local providers </w:t>
            </w:r>
          </w:p>
        </w:tc>
      </w:tr>
      <w:tr>
        <w:trPr>
          <w:trHeight w:hRule="exact" w:val="2072"/>
        </w:trPr>
        <w:tc>
          <w:tcPr>
            <w:tcW w:type="dxa" w:w="486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52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MEMO </w:t>
            </w:r>
          </w:p>
        </w:tc>
        <w:tc>
          <w:tcPr>
            <w:tcW w:type="dxa" w:w="396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0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Lack of repaired/maintained equipment to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safely deliver the service </w:t>
            </w:r>
          </w:p>
        </w:tc>
        <w:tc>
          <w:tcPr>
            <w:tcW w:type="dxa" w:w="510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Risk assessment of each piece of equipment at the time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of using, equipment in disrepair not to be used, In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extremis borrow from other local providers. </w:t>
            </w:r>
          </w:p>
        </w:tc>
      </w:tr>
    </w:tbl>
    <w:p>
      <w:pPr>
        <w:autoSpaceDN w:val="0"/>
        <w:tabs>
          <w:tab w:pos="8838" w:val="left"/>
        </w:tabs>
        <w:autoSpaceDE w:val="0"/>
        <w:widowControl/>
        <w:spacing w:line="302" w:lineRule="exact" w:before="306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Version 2.0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Page 42 of 49</w:t>
      </w:r>
    </w:p>
    <w:sectPr w:rsidR="00FC693F" w:rsidRPr="0006063C" w:rsidSect="00034616">
      <w:pgSz w:w="16838" w:h="11906"/>
      <w:pgMar w:top="360" w:right="1352" w:bottom="202" w:left="1418" w:header="720" w:footer="720" w:gutter="0"/>
      <w:cols w:space="720" w:num="1" w:equalWidth="0">
        <w:col w:w="1406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