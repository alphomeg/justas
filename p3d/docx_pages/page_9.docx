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73"/>
        <w:gridCol w:w="3073"/>
        <w:gridCol w:w="3073"/>
        <w:gridCol w:w="3073"/>
        <w:gridCol w:w="3073"/>
      </w:tblGrid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Orthotics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specialist equipment for T/O patients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Reduced support necessitating prioritisation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clear communication on needs/progress.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Delays in provision of the service  may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impact on the patients discharge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2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ITU (A600)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4" w:after="0"/>
              <w:ind w:left="100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critical care support for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inpatients/electives/emergency department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4" w:after="0"/>
              <w:ind w:left="104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Prioritisation of critical care admissions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according to patient needs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6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Hospital visitors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Enter the premises within a safe environment;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receive clear communication/direction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destination; access to amenities; flexibility within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visiting times guidance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1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Entry may be prohibited or reduced therefore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clear communication would be required at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point of entry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 </w:t>
            </w:r>
          </w:p>
        </w:tc>
      </w:tr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Temporary staffing bureau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4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Timely notification of vacant shifts; appropriate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escalation processes to progress shifts through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system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Support in prioritising shifts urgently requiring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cover; timely notification and authorisation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progress urgent shifts.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</w:tbl>
    <w:p>
      <w:pPr>
        <w:autoSpaceDN w:val="0"/>
        <w:autoSpaceDE w:val="0"/>
        <w:widowControl/>
        <w:spacing w:line="460" w:lineRule="exact" w:before="16" w:after="4246"/>
        <w:ind w:left="112" w:right="5472" w:firstLine="0"/>
        <w:jc w:val="left"/>
      </w:pPr>
      <w:r>
        <w:rPr>
          <w:rFonts w:ascii="Arial,BoldItalic" w:hAnsi="Arial,BoldItalic" w:eastAsia="Arial,BoldItalic"/>
          <w:b/>
          <w:i/>
          <w:color w:val="000000"/>
          <w:sz w:val="20"/>
        </w:rPr>
        <w:t xml:space="preserve">Add further lines/pages if required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Consider all stakeholders, both internal and external, for the services covered in this business continuity plan.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21"/>
        <w:gridCol w:w="5121"/>
        <w:gridCol w:w="5121"/>
      </w:tblGrid>
      <w:tr>
        <w:trPr>
          <w:trHeight w:hRule="exact" w:val="34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10 of 49 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54" w:right="734" w:bottom="214" w:left="740" w:header="720" w:footer="720" w:gutter="0"/>
      <w:cols w:space="720" w:num="1" w:equalWidth="0">
        <w:col w:w="153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