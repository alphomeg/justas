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8"/>
        <w:ind w:left="0" w:right="0"/>
      </w:pPr>
    </w:p>
    <w:p>
      <w:pPr>
        <w:autoSpaceDN w:val="0"/>
        <w:autoSpaceDE w:val="0"/>
        <w:widowControl/>
        <w:spacing w:line="314" w:lineRule="exact" w:before="0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>10.0</w:t>
      </w:r>
      <w:r>
        <w:rPr>
          <w:rFonts w:ascii="Arial" w:hAnsi="Arial" w:eastAsia="Arial"/>
          <w:b/>
          <w:i w:val="0"/>
          <w:color w:val="000080"/>
          <w:sz w:val="28"/>
        </w:rPr>
        <w:t xml:space="preserve">Debrief </w:t>
      </w:r>
    </w:p>
    <w:p>
      <w:pPr>
        <w:autoSpaceDN w:val="0"/>
        <w:autoSpaceDE w:val="0"/>
        <w:widowControl/>
        <w:spacing w:line="252" w:lineRule="exact" w:before="394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Debriefs serve several functions, they allow staff to voice their opinion and suggestions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improvement but additionally they are a vital way of learning operational lessons after 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emergency, incident or exercise and thereby allow for plans to be reviewed, revised or updated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further enhance organisational resilience. </w:t>
      </w:r>
    </w:p>
    <w:p>
      <w:pPr>
        <w:autoSpaceDN w:val="0"/>
        <w:autoSpaceDE w:val="0"/>
        <w:widowControl/>
        <w:spacing w:line="254" w:lineRule="exact" w:before="120" w:after="0"/>
        <w:ind w:left="85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It is important that a ‘hot’ debrief is organised during the recovery period and that a further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debrief is organised at an appropriate time after.  Whilst individual agency debriefs will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carried out during and after the event, it may be necessary to carry out a Joint Agency Debrief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fully evaluate the effectiveness of the response so that any lessons identified are captured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plans updated accordingly.  It will be essential to ensure that contractors and voluntary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agencies are involved in any debriefs. </w:t>
      </w:r>
    </w:p>
    <w:p>
      <w:pPr>
        <w:autoSpaceDN w:val="0"/>
        <w:autoSpaceDE w:val="0"/>
        <w:widowControl/>
        <w:spacing w:line="254" w:lineRule="exact" w:before="118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order to facilitate debriefing and provide evidence for inquiries (whether judicial, public,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technical, inquest or of some other format), it is essential that a comprehensive record is kept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all events, decisions and actions taken.  Good record keeping allows the lessons to be identified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made more widely available for the benefit of those who might be called upon to respond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other similar incidents in the future.  Thus lessons identified can be put in to effect and become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lessons learned. </w:t>
      </w:r>
    </w:p>
    <w:p>
      <w:pPr>
        <w:autoSpaceDN w:val="0"/>
        <w:autoSpaceDE w:val="0"/>
        <w:widowControl/>
        <w:spacing w:line="304" w:lineRule="exact" w:before="70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There may be several debriefs but will fall into two general categories: </w:t>
      </w:r>
    </w:p>
    <w:p>
      <w:pPr>
        <w:autoSpaceDN w:val="0"/>
        <w:autoSpaceDE w:val="0"/>
        <w:widowControl/>
        <w:spacing w:line="254" w:lineRule="exact" w:before="118" w:after="0"/>
        <w:ind w:left="85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Hot Debrief – held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immediately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after the exercise, incident, emergency is stood down or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immediately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after a s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hift handove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r. This is vital as it captures immediate thoughts or concerns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about the re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sponse, allows for immediate remedial action to be taken and allows the individual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defuse before going home.  A hot debrief can be held on a 1-2-1 basis or in a group. 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decision on whether to hold a 1-2-1 debrief or group debrief should be taken by those being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debriefed.  There is a possibility that those being debriefed may want to discuss an issue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they may not feel comfortable discussing in a group setting.  The hot debrief also allows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individual post incident support needs to be identified. </w:t>
      </w:r>
    </w:p>
    <w:p>
      <w:pPr>
        <w:autoSpaceDN w:val="0"/>
        <w:autoSpaceDE w:val="0"/>
        <w:widowControl/>
        <w:spacing w:line="252" w:lineRule="exact" w:before="120" w:after="0"/>
        <w:ind w:left="85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Cold Debrief – should be held between 2 and 4 weeks after the incident, emergency 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exercise.  It is more formal than the hot debrief.  Information collected during the cold debrief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will form a large part of the post incident, emergency or exercise report. </w:t>
      </w:r>
    </w:p>
    <w:p>
      <w:pPr>
        <w:autoSpaceDN w:val="0"/>
        <w:autoSpaceDE w:val="0"/>
        <w:widowControl/>
        <w:spacing w:line="252" w:lineRule="exact" w:before="122" w:after="0"/>
        <w:ind w:left="85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event of a multi-agency incident or emergency, there will be a multi-agency cold debrief.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will usually be facilitated by the agency with primacy at the exercise, incident or emergency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the Trust should send appropriate representation. </w:t>
      </w:r>
    </w:p>
    <w:p>
      <w:pPr>
        <w:autoSpaceDN w:val="0"/>
        <w:autoSpaceDE w:val="0"/>
        <w:widowControl/>
        <w:spacing w:line="304" w:lineRule="exact" w:before="70" w:after="0"/>
        <w:ind w:left="72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(see Appendix B3 for incident management team debrief) </w:t>
      </w:r>
    </w:p>
    <w:p>
      <w:pPr>
        <w:autoSpaceDN w:val="0"/>
        <w:tabs>
          <w:tab w:pos="6830" w:val="left"/>
        </w:tabs>
        <w:autoSpaceDE w:val="0"/>
        <w:widowControl/>
        <w:spacing w:line="304" w:lineRule="exact" w:before="560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V: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Page 21 of 49 </w:t>
      </w:r>
    </w:p>
    <w:sectPr w:rsidR="00FC693F" w:rsidRPr="0006063C" w:rsidSect="00034616">
      <w:pgSz w:w="11906" w:h="16838"/>
      <w:pgMar w:top="428" w:right="934" w:bottom="214" w:left="708" w:header="720" w:footer="720" w:gutter="0"/>
      <w:cols w:space="720" w:num="1" w:equalWidth="0">
        <w:col w:w="102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