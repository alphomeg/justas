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materials and supplies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business as usual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6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Use up stocks, need to pool resources,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consider alternative suppliers, borrow from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other local service providers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MEMO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maintenance and repair of clinic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equipment to support business as usual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access to maintenance/repair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means that each item of equipment will need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be risk assessed prior to using; all faulty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equipment should not be used for patient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care; need to pool resources of equipment.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Theatres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Safe, timely and efficient use of allocated theatre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sessions; communication between theatre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ward teams regarding list progress/changes etc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3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 use of sessions available as prioritised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according to patient needs across all services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Pathology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diagnostic services to support patient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care and treatment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4" w:after="0"/>
              <w:ind w:left="10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service requiring appropriate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prioritisation of work load, clear lines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throughout.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Human resources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clinical and administrative  services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safe working practices/environment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6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Infection control  and prevention (IPC)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 / tissue viability/ fracture liaison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CNS /safeguarding services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6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clinical services and patients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ensure safe working practices/environment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6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Physiotherapy/occupational therapy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patients and flow through  by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support and expert advice to expedite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recovery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34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</w:tbl>
    <w:p>
      <w:pPr>
        <w:autoSpaceDN w:val="0"/>
        <w:autoSpaceDE w:val="0"/>
        <w:widowControl/>
        <w:spacing w:line="12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9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8 of 49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