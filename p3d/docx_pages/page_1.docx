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365F91"/>
          <w:sz w:val="28"/>
        </w:rPr>
        <w:t xml:space="preserve">Contents </w:t>
      </w:r>
    </w:p>
    <w:p>
      <w:pPr>
        <w:autoSpaceDN w:val="0"/>
        <w:tabs>
          <w:tab w:pos="708" w:val="left"/>
          <w:tab w:pos="10142" w:val="left"/>
        </w:tabs>
        <w:autoSpaceDE w:val="0"/>
        <w:widowControl/>
        <w:spacing w:line="268" w:lineRule="exact" w:before="17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1.0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I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NTRODUCTION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4</w:t>
      </w:r>
    </w:p>
    <w:p>
      <w:pPr>
        <w:autoSpaceDN w:val="0"/>
        <w:tabs>
          <w:tab w:pos="708" w:val="left"/>
          <w:tab w:pos="10142" w:val="left"/>
        </w:tabs>
        <w:autoSpaceDE w:val="0"/>
        <w:widowControl/>
        <w:spacing w:line="268" w:lineRule="exact" w:before="12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2.0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R</w:t>
      </w:r>
      <w:r>
        <w:rPr>
          <w:rFonts w:ascii="Arial" w:hAnsi="Arial" w:eastAsia="Arial"/>
          <w:b/>
          <w:i w:val="0"/>
          <w:color w:val="000000"/>
          <w:sz w:val="19"/>
        </w:rPr>
        <w:t>EVIEW</w:t>
      </w:r>
      <w:r>
        <w:rPr>
          <w:rFonts w:ascii="Arial" w:hAnsi="Arial" w:eastAsia="Arial"/>
          <w:b/>
          <w:i w:val="0"/>
          <w:color w:val="000000"/>
          <w:sz w:val="24"/>
        </w:rPr>
        <w:t>,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 AND </w:t>
      </w:r>
      <w:r>
        <w:rPr>
          <w:rFonts w:ascii="Arial" w:hAnsi="Arial" w:eastAsia="Arial"/>
          <w:b/>
          <w:i w:val="0"/>
          <w:color w:val="000000"/>
          <w:sz w:val="24"/>
        </w:rPr>
        <w:t>C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HANGE </w:t>
      </w:r>
      <w:r>
        <w:rPr>
          <w:rFonts w:ascii="Arial" w:hAnsi="Arial" w:eastAsia="Arial"/>
          <w:b/>
          <w:i w:val="0"/>
          <w:color w:val="000000"/>
          <w:sz w:val="24"/>
        </w:rPr>
        <w:t>C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ONTROL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4</w:t>
      </w:r>
    </w:p>
    <w:p>
      <w:pPr>
        <w:autoSpaceDN w:val="0"/>
        <w:tabs>
          <w:tab w:pos="708" w:val="left"/>
          <w:tab w:pos="10142" w:val="left"/>
        </w:tabs>
        <w:autoSpaceDE w:val="0"/>
        <w:widowControl/>
        <w:spacing w:line="268" w:lineRule="exact" w:before="12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3.0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S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TAKEHOLDER </w:t>
      </w:r>
      <w:r>
        <w:rPr>
          <w:rFonts w:ascii="Arial" w:hAnsi="Arial" w:eastAsia="Arial"/>
          <w:b/>
          <w:i w:val="0"/>
          <w:color w:val="000000"/>
          <w:sz w:val="24"/>
        </w:rPr>
        <w:t>A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NALYSIS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5</w:t>
      </w:r>
    </w:p>
    <w:p>
      <w:pPr>
        <w:autoSpaceDN w:val="0"/>
        <w:tabs>
          <w:tab w:pos="708" w:val="left"/>
          <w:tab w:pos="10078" w:val="left"/>
        </w:tabs>
        <w:autoSpaceDE w:val="0"/>
        <w:widowControl/>
        <w:spacing w:line="268" w:lineRule="exact" w:before="12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4.0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B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USINESS </w:t>
      </w:r>
      <w:r>
        <w:rPr>
          <w:rFonts w:ascii="Arial" w:hAnsi="Arial" w:eastAsia="Arial"/>
          <w:b/>
          <w:i w:val="0"/>
          <w:color w:val="000000"/>
          <w:sz w:val="24"/>
        </w:rPr>
        <w:t>I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MPACT </w:t>
      </w:r>
      <w:r>
        <w:rPr>
          <w:rFonts w:ascii="Arial" w:hAnsi="Arial" w:eastAsia="Arial"/>
          <w:b/>
          <w:i w:val="0"/>
          <w:color w:val="000000"/>
          <w:sz w:val="24"/>
        </w:rPr>
        <w:t>A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NALYSIS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11</w:t>
      </w:r>
    </w:p>
    <w:p>
      <w:pPr>
        <w:autoSpaceDN w:val="0"/>
        <w:tabs>
          <w:tab w:pos="708" w:val="left"/>
          <w:tab w:pos="10078" w:val="left"/>
        </w:tabs>
        <w:autoSpaceDE w:val="0"/>
        <w:widowControl/>
        <w:spacing w:line="268" w:lineRule="exact" w:before="12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5.0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R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EQUIREMENTS FOR </w:t>
      </w:r>
      <w:r>
        <w:rPr>
          <w:rFonts w:ascii="Arial" w:hAnsi="Arial" w:eastAsia="Arial"/>
          <w:b/>
          <w:i w:val="0"/>
          <w:color w:val="000000"/>
          <w:sz w:val="24"/>
        </w:rPr>
        <w:t>S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ERVICE </w:t>
      </w:r>
      <w:r>
        <w:rPr>
          <w:rFonts w:ascii="Arial" w:hAnsi="Arial" w:eastAsia="Arial"/>
          <w:b/>
          <w:i w:val="0"/>
          <w:color w:val="000000"/>
          <w:sz w:val="24"/>
        </w:rPr>
        <w:t>R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ECOVERY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14</w:t>
      </w:r>
    </w:p>
    <w:p>
      <w:pPr>
        <w:autoSpaceDN w:val="0"/>
        <w:tabs>
          <w:tab w:pos="708" w:val="left"/>
          <w:tab w:pos="10078" w:val="left"/>
        </w:tabs>
        <w:autoSpaceDE w:val="0"/>
        <w:widowControl/>
        <w:spacing w:line="268" w:lineRule="exact" w:before="12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6.0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R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ISK </w:t>
      </w:r>
      <w:r>
        <w:rPr>
          <w:rFonts w:ascii="Arial" w:hAnsi="Arial" w:eastAsia="Arial"/>
          <w:b/>
          <w:i w:val="0"/>
          <w:color w:val="000000"/>
          <w:sz w:val="24"/>
        </w:rPr>
        <w:t>I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DENTIFICATION AND </w:t>
      </w:r>
      <w:r>
        <w:rPr>
          <w:rFonts w:ascii="Arial" w:hAnsi="Arial" w:eastAsia="Arial"/>
          <w:b/>
          <w:i w:val="0"/>
          <w:color w:val="000000"/>
          <w:sz w:val="24"/>
        </w:rPr>
        <w:t>M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ITIGATION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17</w:t>
      </w:r>
    </w:p>
    <w:p>
      <w:pPr>
        <w:autoSpaceDN w:val="0"/>
        <w:tabs>
          <w:tab w:pos="708" w:val="left"/>
          <w:tab w:pos="10078" w:val="left"/>
        </w:tabs>
        <w:autoSpaceDE w:val="0"/>
        <w:widowControl/>
        <w:spacing w:line="268" w:lineRule="exact" w:before="12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7.0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A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CTIVATION AND </w:t>
      </w:r>
      <w:r>
        <w:rPr>
          <w:rFonts w:ascii="Arial" w:hAnsi="Arial" w:eastAsia="Arial"/>
          <w:b/>
          <w:i w:val="0"/>
          <w:color w:val="000000"/>
          <w:sz w:val="24"/>
        </w:rPr>
        <w:t>N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OTIFICATION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19</w:t>
      </w:r>
    </w:p>
    <w:p>
      <w:pPr>
        <w:autoSpaceDN w:val="0"/>
        <w:tabs>
          <w:tab w:pos="708" w:val="left"/>
          <w:tab w:pos="10078" w:val="left"/>
        </w:tabs>
        <w:autoSpaceDE w:val="0"/>
        <w:widowControl/>
        <w:spacing w:line="268" w:lineRule="exact" w:before="12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8.0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R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ESPONSE </w:t>
      </w:r>
      <w:r>
        <w:rPr>
          <w:rFonts w:ascii="Arial" w:hAnsi="Arial" w:eastAsia="Arial"/>
          <w:b/>
          <w:i w:val="0"/>
          <w:color w:val="000000"/>
          <w:sz w:val="24"/>
        </w:rPr>
        <w:t>P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ROCEDURES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19</w:t>
      </w:r>
    </w:p>
    <w:p>
      <w:pPr>
        <w:autoSpaceDN w:val="0"/>
        <w:tabs>
          <w:tab w:pos="708" w:val="left"/>
          <w:tab w:pos="10078" w:val="left"/>
        </w:tabs>
        <w:autoSpaceDE w:val="0"/>
        <w:widowControl/>
        <w:spacing w:line="268" w:lineRule="exact" w:before="12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9.0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R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ECOVERY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20</w:t>
      </w:r>
    </w:p>
    <w:p>
      <w:pPr>
        <w:autoSpaceDN w:val="0"/>
        <w:tabs>
          <w:tab w:pos="10078" w:val="left"/>
        </w:tabs>
        <w:autoSpaceDE w:val="0"/>
        <w:widowControl/>
        <w:spacing w:line="268" w:lineRule="exact" w:before="12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10.0</w:t>
      </w:r>
      <w:r>
        <w:rPr>
          <w:rFonts w:ascii="Arial" w:hAnsi="Arial" w:eastAsia="Arial"/>
          <w:b/>
          <w:i w:val="0"/>
          <w:color w:val="000000"/>
          <w:sz w:val="24"/>
        </w:rPr>
        <w:t>D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EBRIEF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21</w:t>
      </w:r>
    </w:p>
    <w:p>
      <w:pPr>
        <w:autoSpaceDN w:val="0"/>
        <w:tabs>
          <w:tab w:pos="10078" w:val="left"/>
        </w:tabs>
        <w:autoSpaceDE w:val="0"/>
        <w:widowControl/>
        <w:spacing w:line="268" w:lineRule="exact" w:before="12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A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PPENDIX </w:t>
      </w:r>
      <w:r>
        <w:rPr>
          <w:rFonts w:ascii="Arial" w:hAnsi="Arial" w:eastAsia="Arial"/>
          <w:b/>
          <w:i w:val="0"/>
          <w:color w:val="000000"/>
          <w:sz w:val="24"/>
        </w:rPr>
        <w:t>A</w:t>
      </w:r>
      <w:r>
        <w:rPr>
          <w:rFonts w:ascii="Arial" w:hAnsi="Arial" w:eastAsia="Arial"/>
          <w:b/>
          <w:i w:val="0"/>
          <w:color w:val="000000"/>
          <w:sz w:val="24"/>
        </w:rPr>
        <w:t>–</w:t>
      </w:r>
      <w:r>
        <w:rPr>
          <w:rFonts w:ascii="Arial" w:hAnsi="Arial" w:eastAsia="Arial"/>
          <w:b/>
          <w:i w:val="0"/>
          <w:color w:val="000000"/>
          <w:sz w:val="24"/>
        </w:rPr>
        <w:t>A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CTION </w:t>
      </w:r>
      <w:r>
        <w:rPr>
          <w:rFonts w:ascii="Arial" w:hAnsi="Arial" w:eastAsia="Arial"/>
          <w:b/>
          <w:i w:val="0"/>
          <w:color w:val="000000"/>
          <w:sz w:val="24"/>
        </w:rPr>
        <w:t>S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HEET FOR </w:t>
      </w:r>
      <w:r>
        <w:rPr>
          <w:rFonts w:ascii="Arial" w:hAnsi="Arial" w:eastAsia="Arial"/>
          <w:b/>
          <w:i w:val="0"/>
          <w:color w:val="000000"/>
          <w:sz w:val="24"/>
        </w:rPr>
        <w:t>I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NCIDENT </w:t>
      </w:r>
      <w:r>
        <w:rPr>
          <w:rFonts w:ascii="Arial" w:hAnsi="Arial" w:eastAsia="Arial"/>
          <w:b/>
          <w:i w:val="0"/>
          <w:color w:val="000000"/>
          <w:sz w:val="24"/>
        </w:rPr>
        <w:t>L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EAD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22</w:t>
      </w:r>
    </w:p>
    <w:p>
      <w:pPr>
        <w:autoSpaceDN w:val="0"/>
        <w:tabs>
          <w:tab w:pos="10078" w:val="left"/>
        </w:tabs>
        <w:autoSpaceDE w:val="0"/>
        <w:widowControl/>
        <w:spacing w:line="268" w:lineRule="exact" w:before="12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A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PPENDIX </w:t>
      </w:r>
      <w:r>
        <w:rPr>
          <w:rFonts w:ascii="Arial" w:hAnsi="Arial" w:eastAsia="Arial"/>
          <w:b/>
          <w:i w:val="0"/>
          <w:color w:val="000000"/>
          <w:sz w:val="24"/>
        </w:rPr>
        <w:t>A</w:t>
      </w:r>
      <w:r>
        <w:rPr>
          <w:rFonts w:ascii="Arial" w:hAnsi="Arial" w:eastAsia="Arial"/>
          <w:b/>
          <w:i w:val="0"/>
          <w:color w:val="000000"/>
          <w:sz w:val="24"/>
        </w:rPr>
        <w:t>-</w:t>
      </w:r>
      <w:r>
        <w:rPr>
          <w:rFonts w:ascii="Arial" w:hAnsi="Arial" w:eastAsia="Arial"/>
          <w:b/>
          <w:i w:val="0"/>
          <w:color w:val="000000"/>
          <w:sz w:val="24"/>
        </w:rPr>
        <w:t>F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IGURE </w:t>
      </w:r>
      <w:r>
        <w:rPr>
          <w:rFonts w:ascii="Arial" w:hAnsi="Arial" w:eastAsia="Arial"/>
          <w:b/>
          <w:i w:val="0"/>
          <w:color w:val="000000"/>
          <w:sz w:val="24"/>
        </w:rPr>
        <w:t>1:</w:t>
      </w:r>
      <w:r>
        <w:rPr>
          <w:rFonts w:ascii="Arial" w:hAnsi="Arial" w:eastAsia="Arial"/>
          <w:b/>
          <w:i w:val="0"/>
          <w:color w:val="000000"/>
          <w:sz w:val="24"/>
        </w:rPr>
        <w:t>I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NCIDENT STATUS CHART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23</w:t>
      </w:r>
    </w:p>
    <w:p>
      <w:pPr>
        <w:autoSpaceDN w:val="0"/>
        <w:tabs>
          <w:tab w:pos="10078" w:val="left"/>
        </w:tabs>
        <w:autoSpaceDE w:val="0"/>
        <w:widowControl/>
        <w:spacing w:line="268" w:lineRule="exact" w:before="12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A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PPENDIX </w:t>
      </w:r>
      <w:r>
        <w:rPr>
          <w:rFonts w:ascii="Arial" w:hAnsi="Arial" w:eastAsia="Arial"/>
          <w:b/>
          <w:i w:val="0"/>
          <w:color w:val="000000"/>
          <w:sz w:val="24"/>
        </w:rPr>
        <w:t>B</w:t>
      </w:r>
      <w:r>
        <w:rPr>
          <w:rFonts w:ascii="Arial" w:hAnsi="Arial" w:eastAsia="Arial"/>
          <w:b/>
          <w:i w:val="0"/>
          <w:color w:val="000000"/>
          <w:sz w:val="24"/>
        </w:rPr>
        <w:t>–</w:t>
      </w:r>
      <w:r>
        <w:rPr>
          <w:rFonts w:ascii="Arial" w:hAnsi="Arial" w:eastAsia="Arial"/>
          <w:b/>
          <w:i w:val="0"/>
          <w:color w:val="000000"/>
          <w:sz w:val="24"/>
        </w:rPr>
        <w:t>I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NCIDENT </w:t>
      </w:r>
      <w:r>
        <w:rPr>
          <w:rFonts w:ascii="Arial" w:hAnsi="Arial" w:eastAsia="Arial"/>
          <w:b/>
          <w:i w:val="0"/>
          <w:color w:val="000000"/>
          <w:sz w:val="24"/>
        </w:rPr>
        <w:t>M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ANAGEMENT </w:t>
      </w:r>
      <w:r>
        <w:rPr>
          <w:rFonts w:ascii="Arial" w:hAnsi="Arial" w:eastAsia="Arial"/>
          <w:b/>
          <w:i w:val="0"/>
          <w:color w:val="000000"/>
          <w:sz w:val="24"/>
        </w:rPr>
        <w:t>T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EAM </w:t>
      </w:r>
      <w:r>
        <w:rPr>
          <w:rFonts w:ascii="Arial" w:hAnsi="Arial" w:eastAsia="Arial"/>
          <w:b/>
          <w:i w:val="0"/>
          <w:color w:val="000000"/>
          <w:sz w:val="24"/>
        </w:rPr>
        <w:t>A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GENDA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24</w:t>
      </w:r>
    </w:p>
    <w:p>
      <w:pPr>
        <w:autoSpaceDN w:val="0"/>
        <w:tabs>
          <w:tab w:pos="10078" w:val="left"/>
        </w:tabs>
        <w:autoSpaceDE w:val="0"/>
        <w:widowControl/>
        <w:spacing w:line="268" w:lineRule="exact" w:before="12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A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PPENDIX </w:t>
      </w:r>
      <w:r>
        <w:rPr>
          <w:rFonts w:ascii="Arial" w:hAnsi="Arial" w:eastAsia="Arial"/>
          <w:b/>
          <w:i w:val="0"/>
          <w:color w:val="000000"/>
          <w:sz w:val="24"/>
        </w:rPr>
        <w:t>B1:</w:t>
      </w:r>
      <w:r>
        <w:rPr>
          <w:rFonts w:ascii="Arial" w:hAnsi="Arial" w:eastAsia="Arial"/>
          <w:b/>
          <w:i w:val="0"/>
          <w:color w:val="000000"/>
          <w:sz w:val="24"/>
        </w:rPr>
        <w:t>SBAR</w:t>
      </w:r>
      <w:r>
        <w:rPr>
          <w:rFonts w:ascii="Arial" w:hAnsi="Arial" w:eastAsia="Arial"/>
          <w:b/>
          <w:i w:val="0"/>
          <w:color w:val="000000"/>
          <w:sz w:val="24"/>
        </w:rPr>
        <w:t>R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EPORT COMPLETED AS PART OF DECLARATION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25</w:t>
      </w:r>
    </w:p>
    <w:p>
      <w:pPr>
        <w:autoSpaceDN w:val="0"/>
        <w:tabs>
          <w:tab w:pos="10078" w:val="left"/>
        </w:tabs>
        <w:autoSpaceDE w:val="0"/>
        <w:widowControl/>
        <w:spacing w:line="268" w:lineRule="exact" w:before="12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A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PPENDIX </w:t>
      </w:r>
      <w:r>
        <w:rPr>
          <w:rFonts w:ascii="Arial" w:hAnsi="Arial" w:eastAsia="Arial"/>
          <w:b/>
          <w:i w:val="0"/>
          <w:color w:val="000000"/>
          <w:sz w:val="24"/>
        </w:rPr>
        <w:t>B2:</w:t>
      </w:r>
      <w:r>
        <w:rPr>
          <w:rFonts w:ascii="Arial" w:hAnsi="Arial" w:eastAsia="Arial"/>
          <w:b/>
          <w:i w:val="0"/>
          <w:color w:val="000000"/>
          <w:sz w:val="24"/>
        </w:rPr>
        <w:t>I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NITIAL </w:t>
      </w:r>
      <w:r>
        <w:rPr>
          <w:rFonts w:ascii="Arial" w:hAnsi="Arial" w:eastAsia="Arial"/>
          <w:b/>
          <w:i w:val="0"/>
          <w:color w:val="000000"/>
          <w:sz w:val="24"/>
        </w:rPr>
        <w:t>I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NCIDENT </w:t>
      </w:r>
      <w:r>
        <w:rPr>
          <w:rFonts w:ascii="Arial" w:hAnsi="Arial" w:eastAsia="Arial"/>
          <w:b/>
          <w:i w:val="0"/>
          <w:color w:val="000000"/>
          <w:sz w:val="24"/>
        </w:rPr>
        <w:t>I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MPACT </w:t>
      </w:r>
      <w:r>
        <w:rPr>
          <w:rFonts w:ascii="Arial" w:hAnsi="Arial" w:eastAsia="Arial"/>
          <w:b/>
          <w:i w:val="0"/>
          <w:color w:val="000000"/>
          <w:sz w:val="24"/>
        </w:rPr>
        <w:t>A</w:t>
      </w:r>
      <w:r>
        <w:rPr>
          <w:rFonts w:ascii="Arial" w:hAnsi="Arial" w:eastAsia="Arial"/>
          <w:b/>
          <w:i w:val="0"/>
          <w:color w:val="000000"/>
          <w:sz w:val="19"/>
        </w:rPr>
        <w:t>SSESSMENT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.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26</w:t>
      </w:r>
    </w:p>
    <w:p>
      <w:pPr>
        <w:autoSpaceDN w:val="0"/>
        <w:tabs>
          <w:tab w:pos="10078" w:val="left"/>
        </w:tabs>
        <w:autoSpaceDE w:val="0"/>
        <w:widowControl/>
        <w:spacing w:line="268" w:lineRule="exact" w:before="12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A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PPENDIX </w:t>
      </w:r>
      <w:r>
        <w:rPr>
          <w:rFonts w:ascii="Arial" w:hAnsi="Arial" w:eastAsia="Arial"/>
          <w:b/>
          <w:i w:val="0"/>
          <w:color w:val="000000"/>
          <w:sz w:val="24"/>
        </w:rPr>
        <w:t>B3</w:t>
      </w:r>
      <w:r>
        <w:rPr>
          <w:rFonts w:ascii="Arial" w:hAnsi="Arial" w:eastAsia="Arial"/>
          <w:b/>
          <w:i w:val="0"/>
          <w:color w:val="000000"/>
          <w:sz w:val="24"/>
        </w:rPr>
        <w:t>–</w:t>
      </w:r>
      <w:r>
        <w:rPr>
          <w:rFonts w:ascii="Arial" w:hAnsi="Arial" w:eastAsia="Arial"/>
          <w:b/>
          <w:i w:val="0"/>
          <w:color w:val="000000"/>
          <w:sz w:val="24"/>
        </w:rPr>
        <w:t>L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ESSONS LEARNED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28</w:t>
      </w:r>
    </w:p>
    <w:p>
      <w:pPr>
        <w:autoSpaceDN w:val="0"/>
        <w:tabs>
          <w:tab w:pos="10078" w:val="left"/>
        </w:tabs>
        <w:autoSpaceDE w:val="0"/>
        <w:widowControl/>
        <w:spacing w:line="268" w:lineRule="exact" w:before="12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A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PPENDIX </w:t>
      </w:r>
      <w:r>
        <w:rPr>
          <w:rFonts w:ascii="Arial" w:hAnsi="Arial" w:eastAsia="Arial"/>
          <w:b/>
          <w:i w:val="0"/>
          <w:color w:val="000000"/>
          <w:sz w:val="24"/>
        </w:rPr>
        <w:t>C</w:t>
      </w:r>
      <w:r>
        <w:rPr>
          <w:rFonts w:ascii="Arial" w:hAnsi="Arial" w:eastAsia="Arial"/>
          <w:b/>
          <w:i w:val="0"/>
          <w:color w:val="000000"/>
          <w:sz w:val="24"/>
        </w:rPr>
        <w:t>–</w:t>
      </w:r>
      <w:r>
        <w:rPr>
          <w:rFonts w:ascii="Arial" w:hAnsi="Arial" w:eastAsia="Arial"/>
          <w:b/>
          <w:i w:val="0"/>
          <w:color w:val="000000"/>
          <w:sz w:val="24"/>
        </w:rPr>
        <w:t>A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CTION AND </w:t>
      </w:r>
      <w:r>
        <w:rPr>
          <w:rFonts w:ascii="Arial" w:hAnsi="Arial" w:eastAsia="Arial"/>
          <w:b/>
          <w:i w:val="0"/>
          <w:color w:val="000000"/>
          <w:sz w:val="24"/>
        </w:rPr>
        <w:t>D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ECISION </w:t>
      </w:r>
      <w:r>
        <w:rPr>
          <w:rFonts w:ascii="Arial" w:hAnsi="Arial" w:eastAsia="Arial"/>
          <w:b/>
          <w:i w:val="0"/>
          <w:color w:val="000000"/>
          <w:sz w:val="24"/>
        </w:rPr>
        <w:t>L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OG </w:t>
      </w:r>
      <w:r>
        <w:rPr>
          <w:rFonts w:ascii="Arial" w:hAnsi="Arial" w:eastAsia="Arial"/>
          <w:b/>
          <w:i w:val="0"/>
          <w:color w:val="000000"/>
          <w:sz w:val="24"/>
        </w:rPr>
        <w:t>(E</w:t>
      </w:r>
      <w:r>
        <w:rPr>
          <w:rFonts w:ascii="Arial" w:hAnsi="Arial" w:eastAsia="Arial"/>
          <w:b/>
          <w:i w:val="0"/>
          <w:color w:val="000000"/>
          <w:sz w:val="19"/>
        </w:rPr>
        <w:t>XAMPLE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)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30</w:t>
      </w:r>
    </w:p>
    <w:p>
      <w:pPr>
        <w:autoSpaceDN w:val="0"/>
        <w:tabs>
          <w:tab w:pos="10078" w:val="left"/>
        </w:tabs>
        <w:autoSpaceDE w:val="0"/>
        <w:widowControl/>
        <w:spacing w:line="268" w:lineRule="exact" w:before="12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A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PPENDIX </w:t>
      </w:r>
      <w:r>
        <w:rPr>
          <w:rFonts w:ascii="Arial" w:hAnsi="Arial" w:eastAsia="Arial"/>
          <w:b/>
          <w:i w:val="0"/>
          <w:color w:val="000000"/>
          <w:sz w:val="24"/>
        </w:rPr>
        <w:t>D</w:t>
      </w:r>
      <w:r>
        <w:rPr>
          <w:rFonts w:ascii="Arial" w:hAnsi="Arial" w:eastAsia="Arial"/>
          <w:b/>
          <w:i w:val="0"/>
          <w:color w:val="000000"/>
          <w:sz w:val="24"/>
        </w:rPr>
        <w:t>–</w:t>
      </w:r>
      <w:r>
        <w:rPr>
          <w:rFonts w:ascii="Arial" w:hAnsi="Arial" w:eastAsia="Arial"/>
          <w:b/>
          <w:i w:val="0"/>
          <w:color w:val="000000"/>
          <w:sz w:val="24"/>
        </w:rPr>
        <w:t>C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ONTACT </w:t>
      </w:r>
      <w:r>
        <w:rPr>
          <w:rFonts w:ascii="Arial" w:hAnsi="Arial" w:eastAsia="Arial"/>
          <w:b/>
          <w:i w:val="0"/>
          <w:color w:val="000000"/>
          <w:sz w:val="24"/>
        </w:rPr>
        <w:t>D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ETAILS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31</w:t>
      </w:r>
    </w:p>
    <w:p>
      <w:pPr>
        <w:autoSpaceDN w:val="0"/>
        <w:tabs>
          <w:tab w:pos="10078" w:val="left"/>
        </w:tabs>
        <w:autoSpaceDE w:val="0"/>
        <w:widowControl/>
        <w:spacing w:line="268" w:lineRule="exact" w:before="12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A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PPENDIX </w:t>
      </w:r>
      <w:r>
        <w:rPr>
          <w:rFonts w:ascii="Arial" w:hAnsi="Arial" w:eastAsia="Arial"/>
          <w:b/>
          <w:i w:val="0"/>
          <w:color w:val="000000"/>
          <w:sz w:val="24"/>
        </w:rPr>
        <w:t>E</w:t>
      </w:r>
      <w:r>
        <w:rPr>
          <w:rFonts w:ascii="Arial" w:hAnsi="Arial" w:eastAsia="Arial"/>
          <w:b/>
          <w:i w:val="0"/>
          <w:color w:val="000000"/>
          <w:sz w:val="24"/>
        </w:rPr>
        <w:t>–</w:t>
      </w:r>
      <w:r>
        <w:rPr>
          <w:rFonts w:ascii="Arial" w:hAnsi="Arial" w:eastAsia="Arial"/>
          <w:b/>
          <w:i w:val="0"/>
          <w:color w:val="000000"/>
          <w:sz w:val="24"/>
        </w:rPr>
        <w:t>I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NTERNAL AND </w:t>
      </w:r>
      <w:r>
        <w:rPr>
          <w:rFonts w:ascii="Arial" w:hAnsi="Arial" w:eastAsia="Arial"/>
          <w:b/>
          <w:i w:val="0"/>
          <w:color w:val="000000"/>
          <w:sz w:val="24"/>
        </w:rPr>
        <w:t>E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XTERNAL </w:t>
      </w:r>
      <w:r>
        <w:rPr>
          <w:rFonts w:ascii="Arial" w:hAnsi="Arial" w:eastAsia="Arial"/>
          <w:b/>
          <w:i w:val="0"/>
          <w:color w:val="000000"/>
          <w:sz w:val="24"/>
        </w:rPr>
        <w:t>D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EPENDENCIES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33</w:t>
      </w:r>
    </w:p>
    <w:p>
      <w:pPr>
        <w:autoSpaceDN w:val="0"/>
        <w:tabs>
          <w:tab w:pos="10078" w:val="left"/>
        </w:tabs>
        <w:autoSpaceDE w:val="0"/>
        <w:widowControl/>
        <w:spacing w:line="268" w:lineRule="exact" w:before="12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A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PPENDIX </w:t>
      </w:r>
      <w:r>
        <w:rPr>
          <w:rFonts w:ascii="Arial" w:hAnsi="Arial" w:eastAsia="Arial"/>
          <w:b/>
          <w:i w:val="0"/>
          <w:color w:val="000000"/>
          <w:sz w:val="24"/>
        </w:rPr>
        <w:t>F</w:t>
      </w:r>
      <w:r>
        <w:rPr>
          <w:rFonts w:ascii="Arial" w:hAnsi="Arial" w:eastAsia="Arial"/>
          <w:b/>
          <w:i w:val="0"/>
          <w:color w:val="000000"/>
          <w:sz w:val="24"/>
        </w:rPr>
        <w:t>–</w:t>
      </w:r>
      <w:r>
        <w:rPr>
          <w:rFonts w:ascii="Arial" w:hAnsi="Arial" w:eastAsia="Arial"/>
          <w:b/>
          <w:i w:val="0"/>
          <w:color w:val="000000"/>
          <w:sz w:val="24"/>
        </w:rPr>
        <w:t>U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NAVAILABILITY OF </w:t>
      </w:r>
      <w:r>
        <w:rPr>
          <w:rFonts w:ascii="Arial" w:hAnsi="Arial" w:eastAsia="Arial"/>
          <w:b/>
          <w:i w:val="0"/>
          <w:color w:val="000000"/>
          <w:sz w:val="24"/>
        </w:rPr>
        <w:t>P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ERSONNEL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35</w:t>
      </w:r>
    </w:p>
    <w:p>
      <w:pPr>
        <w:autoSpaceDN w:val="0"/>
        <w:tabs>
          <w:tab w:pos="10078" w:val="left"/>
        </w:tabs>
        <w:autoSpaceDE w:val="0"/>
        <w:widowControl/>
        <w:spacing w:line="268" w:lineRule="exact" w:before="12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A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PPENDIX </w:t>
      </w:r>
      <w:r>
        <w:rPr>
          <w:rFonts w:ascii="Arial" w:hAnsi="Arial" w:eastAsia="Arial"/>
          <w:b/>
          <w:i w:val="0"/>
          <w:color w:val="000000"/>
          <w:sz w:val="24"/>
        </w:rPr>
        <w:t>G</w:t>
      </w:r>
      <w:r>
        <w:rPr>
          <w:rFonts w:ascii="Arial" w:hAnsi="Arial" w:eastAsia="Arial"/>
          <w:b/>
          <w:i w:val="0"/>
          <w:color w:val="000000"/>
          <w:sz w:val="24"/>
        </w:rPr>
        <w:t>–</w:t>
      </w:r>
      <w:r>
        <w:rPr>
          <w:rFonts w:ascii="Arial" w:hAnsi="Arial" w:eastAsia="Arial"/>
          <w:b/>
          <w:i w:val="0"/>
          <w:color w:val="000000"/>
          <w:sz w:val="24"/>
        </w:rPr>
        <w:t>U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NAVAILABILITY OF </w:t>
      </w:r>
      <w:r>
        <w:rPr>
          <w:rFonts w:ascii="Arial" w:hAnsi="Arial" w:eastAsia="Arial"/>
          <w:b/>
          <w:i w:val="0"/>
          <w:color w:val="000000"/>
          <w:sz w:val="24"/>
        </w:rPr>
        <w:t>P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REMISES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37</w:t>
      </w:r>
    </w:p>
    <w:p>
      <w:pPr>
        <w:autoSpaceDN w:val="0"/>
        <w:tabs>
          <w:tab w:pos="10078" w:val="left"/>
        </w:tabs>
        <w:autoSpaceDE w:val="0"/>
        <w:widowControl/>
        <w:spacing w:line="268" w:lineRule="exact" w:before="12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A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PPENDIX </w:t>
      </w:r>
      <w:r>
        <w:rPr>
          <w:rFonts w:ascii="Arial" w:hAnsi="Arial" w:eastAsia="Arial"/>
          <w:b/>
          <w:i w:val="0"/>
          <w:color w:val="000000"/>
          <w:sz w:val="24"/>
        </w:rPr>
        <w:t>H</w:t>
      </w:r>
      <w:r>
        <w:rPr>
          <w:rFonts w:ascii="Arial" w:hAnsi="Arial" w:eastAsia="Arial"/>
          <w:b/>
          <w:i w:val="0"/>
          <w:color w:val="000000"/>
          <w:sz w:val="24"/>
        </w:rPr>
        <w:t>–</w:t>
      </w:r>
      <w:r>
        <w:rPr>
          <w:rFonts w:ascii="Arial" w:hAnsi="Arial" w:eastAsia="Arial"/>
          <w:b/>
          <w:i w:val="0"/>
          <w:color w:val="000000"/>
          <w:sz w:val="24"/>
        </w:rPr>
        <w:t>U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NAVAILABILITY OF </w:t>
      </w:r>
      <w:r>
        <w:rPr>
          <w:rFonts w:ascii="Arial" w:hAnsi="Arial" w:eastAsia="Arial"/>
          <w:b/>
          <w:i w:val="0"/>
          <w:color w:val="000000"/>
          <w:sz w:val="24"/>
        </w:rPr>
        <w:t>P</w:t>
      </w:r>
      <w:r>
        <w:rPr>
          <w:rFonts w:ascii="Arial" w:hAnsi="Arial" w:eastAsia="Arial"/>
          <w:b/>
          <w:i w:val="0"/>
          <w:color w:val="000000"/>
          <w:sz w:val="19"/>
        </w:rPr>
        <w:t>ROCESSES</w:t>
      </w:r>
      <w:r>
        <w:rPr>
          <w:rFonts w:ascii="Arial" w:hAnsi="Arial" w:eastAsia="Arial"/>
          <w:b/>
          <w:i w:val="0"/>
          <w:color w:val="000000"/>
          <w:sz w:val="24"/>
        </w:rPr>
        <w:t>/P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ROVIDERS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39</w:t>
      </w:r>
    </w:p>
    <w:p>
      <w:pPr>
        <w:autoSpaceDN w:val="0"/>
        <w:tabs>
          <w:tab w:pos="10078" w:val="left"/>
        </w:tabs>
        <w:autoSpaceDE w:val="0"/>
        <w:widowControl/>
        <w:spacing w:line="268" w:lineRule="exact" w:before="12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B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USINESS </w:t>
      </w:r>
      <w:r>
        <w:rPr>
          <w:rFonts w:ascii="Arial" w:hAnsi="Arial" w:eastAsia="Arial"/>
          <w:b/>
          <w:i w:val="0"/>
          <w:color w:val="000000"/>
          <w:sz w:val="24"/>
        </w:rPr>
        <w:t>C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ONTINUITY </w:t>
      </w:r>
      <w:r>
        <w:rPr>
          <w:rFonts w:ascii="Arial" w:hAnsi="Arial" w:eastAsia="Arial"/>
          <w:b/>
          <w:i w:val="0"/>
          <w:color w:val="000000"/>
          <w:sz w:val="24"/>
        </w:rPr>
        <w:t>A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CTION </w:t>
      </w:r>
      <w:r>
        <w:rPr>
          <w:rFonts w:ascii="Arial" w:hAnsi="Arial" w:eastAsia="Arial"/>
          <w:b/>
          <w:i w:val="0"/>
          <w:color w:val="000000"/>
          <w:sz w:val="24"/>
        </w:rPr>
        <w:t>S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HEET FOR INSERT NAME OF EVENT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43</w:t>
      </w:r>
    </w:p>
    <w:p>
      <w:pPr>
        <w:autoSpaceDN w:val="0"/>
        <w:tabs>
          <w:tab w:pos="6890" w:val="left"/>
        </w:tabs>
        <w:autoSpaceDE w:val="0"/>
        <w:widowControl/>
        <w:spacing w:line="304" w:lineRule="exact" w:before="503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V: 2.0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Page 2 of 49 </w:t>
      </w:r>
    </w:p>
    <w:sectPr w:rsidR="00FC693F" w:rsidRPr="0006063C" w:rsidSect="00034616">
      <w:pgSz w:w="11906" w:h="16838"/>
      <w:pgMar w:top="790" w:right="832" w:bottom="214" w:left="708" w:header="720" w:footer="720" w:gutter="0"/>
      <w:cols w:space="720" w:num="1" w:equalWidth="0">
        <w:col w:w="1036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