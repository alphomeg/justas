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888" w:after="0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Business Continuity Action Sheet for </w:t>
      </w:r>
    </w:p>
    <w:p>
      <w:pPr>
        <w:autoSpaceDN w:val="0"/>
        <w:autoSpaceDE w:val="0"/>
        <w:widowControl/>
        <w:spacing w:line="274" w:lineRule="exact" w:before="0" w:after="104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92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Unavailability of sup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 xml:space="preserve">plies </w:t>
            </w:r>
          </w:p>
        </w:tc>
        <w:tc>
          <w:tcPr>
            <w:tcW w:type="dxa" w:w="193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run service </w:t>
            </w:r>
          </w:p>
        </w:tc>
        <w:tc>
          <w:tcPr>
            <w:tcW w:type="dxa" w:w="56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66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top w:sz="4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4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 xml:space="preserve">Rare </w:t>
            </w:r>
          </w:p>
        </w:tc>
        <w:tc>
          <w:tcPr>
            <w:tcW w:type="dxa" w:w="1930"/>
            <w:tcBorders>
              <w:start w:sz="8.0" w:val="single" w:color="#000000"/>
              <w:top w:sz="8.0" w:val="single" w:color="#000000"/>
              <w:end w:sz="3.200000000000273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Mod</w:t>
            </w:r>
          </w:p>
        </w:tc>
        <w:tc>
          <w:tcPr>
            <w:tcW w:type="dxa" w:w="3166"/>
            <w:tcBorders>
              <w:start w:sz="7.199999999999818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874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16" w:val="left"/>
              </w:tabs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Insufficient supplies to run the service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er </w:t>
            </w:r>
          </w:p>
        </w:tc>
      </w:tr>
    </w:tbl>
    <w:p>
      <w:pPr>
        <w:autoSpaceDN w:val="0"/>
        <w:autoSpaceDE w:val="0"/>
        <w:widowControl/>
        <w:spacing w:line="274" w:lineRule="exact" w:before="688" w:after="220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6"/>
        </w:trPr>
        <w:tc>
          <w:tcPr>
            <w:tcW w:type="dxa" w:w="626"/>
            <w:tcBorders>
              <w:start w:sz="8.0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left"/>
            </w:pPr>
            <w:r>
              <w:rPr>
                <w:u w:val="single"/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Using (staff, resources, etc) </w:t>
            </w:r>
            <w:r>
              <w:rPr>
                <w:u w:val="single"/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if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telecoms down </w:t>
            </w:r>
          </w:p>
        </w:tc>
        <w:tc>
          <w:tcPr>
            <w:tcW w:type="dxa" w:w="255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4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procurement department to establish extent of the issue/likely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timescales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 / Matron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8.0" w:val="single" w:color="#000000"/>
              <w:bottom w:sz="7.200000000000273" w:val="single" w:color="#000000"/>
            </w:tcBorders>
          </w:tcPr>
          <w:p/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If appropriate inform patients of possible delay and offer option to rebook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Clinicians/nursing staff 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divisional management team of issue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Seek  from alternative sources within the trust e.g. BRHC/SBCH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426" w:after="8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6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" w:after="0"/>
              <w:ind w:left="0" w:right="0" w:firstLine="0"/>
              <w:jc w:val="left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 xml:space="preserve">Using (staff, resources, etc) </w:t>
            </w:r>
            <w:r>
              <w:rPr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EROS 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1032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 option to order from an alternative supplier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Staff responsible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ordering supplies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 department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advice </w:t>
            </w:r>
          </w:p>
        </w:tc>
      </w:tr>
      <w:tr>
        <w:trPr>
          <w:trHeight w:hRule="exact" w:val="426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 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208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48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